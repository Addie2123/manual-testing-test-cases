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Aaditya Gaur</w:t>
      </w:r>
    </w:p>
    <w:p>
      <w:pPr>
        <w:jc w:val="center"/>
      </w:pPr>
      <w:r>
        <w:t>Manual Test Engineer | Delhi NCR</w:t>
        <w:br/>
        <w:t>📞 +91-8527013366 | ✉️ gauraaditya97@gmail.com</w:t>
      </w:r>
    </w:p>
    <w:p>
      <w:pPr>
        <w:pStyle w:val="Heading2"/>
      </w:pPr>
      <w:r>
        <w:t>Career Objective</w:t>
      </w:r>
    </w:p>
    <w:p>
      <w:r>
        <w:t>Dedicated and detail-oriented Manual Test Engineer with 1 year of hands-on experience in software testing, defect tracking, and quality assurance processes. Skilled in ensuring high product quality and optimizing testing efficiency while collaborating effectively in Agile environments.</w:t>
      </w:r>
    </w:p>
    <w:p>
      <w:pPr>
        <w:pStyle w:val="Heading2"/>
      </w:pPr>
      <w:r>
        <w:t>Professional Experience</w:t>
      </w:r>
    </w:p>
    <w:p>
      <w:r>
        <w:rPr>
          <w:b/>
        </w:rPr>
        <w:t>QSpiders | Manual Test Engineer (Jan 2024 – Oct 2025)</w:t>
        <w:br/>
      </w:r>
      <w:r>
        <w:t>- Performed manual testing on an e-commerce web application including functional, regression, and integration testing.</w:t>
        <w:br/>
        <w:t>- Designed, executed, and optimized test cases to ensure quality delivery.</w:t>
        <w:br/>
        <w:t>- Reported and tracked bugs using JIRA and collaborated with the dev team for resolutions.</w:t>
        <w:br/>
        <w:t>- Conducted smoke testing, requirement analysis, and retesting after bug fixes.</w:t>
        <w:br/>
        <w:t>- Participated in Agile sprints and daily stand-up meetings.</w:t>
        <w:br/>
      </w:r>
    </w:p>
    <w:p>
      <w:pPr>
        <w:pStyle w:val="Heading2"/>
      </w:pPr>
      <w:r>
        <w:t>Project</w:t>
      </w:r>
    </w:p>
    <w:p>
      <w:r>
        <w:t>Online Shopping Web Application</w:t>
        <w:br/>
        <w:t>Tested modules like Login, Product Search, Add to Cart, and Payment Gateway. Designed 100+ test cases, executed test scenarios manually, logged defects in JIRA, and performed regression testing.</w:t>
      </w:r>
    </w:p>
    <w:p>
      <w:pPr>
        <w:pStyle w:val="Heading2"/>
      </w:pPr>
      <w:r>
        <w:t>Technical Skills</w:t>
      </w:r>
    </w:p>
    <w:p>
      <w:r>
        <w:t>• Manual Testing, SDLC, STLC, Agile Methodology</w:t>
      </w:r>
    </w:p>
    <w:p>
      <w:r>
        <w:t>• Defect Tracking: JIRA, Bugzilla (Basic)</w:t>
      </w:r>
    </w:p>
    <w:p>
      <w:r>
        <w:t>• Test Case Management: Excel, TestLink</w:t>
      </w:r>
    </w:p>
    <w:p>
      <w:r>
        <w:t>• API Testing: Postman</w:t>
      </w:r>
    </w:p>
    <w:p>
      <w:r>
        <w:t>• Database: SQL (Basic Queries)</w:t>
      </w:r>
    </w:p>
    <w:p>
      <w:r>
        <w:t>• OS: Windows, Linux (Basic)</w:t>
      </w:r>
    </w:p>
    <w:p>
      <w:pPr>
        <w:pStyle w:val="Heading2"/>
      </w:pPr>
      <w:r>
        <w:t>Education</w:t>
      </w:r>
    </w:p>
    <w:p>
      <w:r>
        <w:t>• B.Tech in Computer Science – P.I.E.T, Kurukshetra University (2019)</w:t>
      </w:r>
    </w:p>
    <w:p>
      <w:r>
        <w:t>• 12th – CBSE Board</w:t>
      </w:r>
    </w:p>
    <w:p>
      <w:r>
        <w:t>• 10th – CBSE Board</w:t>
      </w:r>
    </w:p>
    <w:p>
      <w:pPr>
        <w:pStyle w:val="Heading2"/>
      </w:pPr>
      <w:r>
        <w:t>Certifications</w:t>
      </w:r>
    </w:p>
    <w:p>
      <w:r>
        <w:t>• Manual Testing Certification – QSpiders</w:t>
        <w:br/>
        <w:t>• Agile Fundamentals – Coursera (Optional)</w:t>
      </w:r>
    </w:p>
    <w:p>
      <w:pPr>
        <w:pStyle w:val="Heading2"/>
      </w:pPr>
      <w:r>
        <w:t>Soft Skills</w:t>
      </w:r>
    </w:p>
    <w:p>
      <w:r>
        <w:t>• Quick Learner</w:t>
      </w:r>
    </w:p>
    <w:p>
      <w:r>
        <w:t>• Team Player</w:t>
      </w:r>
    </w:p>
    <w:p>
      <w:r>
        <w:t>• Adaptable</w:t>
      </w:r>
    </w:p>
    <w:p>
      <w:r>
        <w:t>• Self-Motivated</w:t>
      </w:r>
    </w:p>
    <w:p>
      <w:r>
        <w:t>• Strong Analytical &amp; Communication Skills</w:t>
      </w:r>
    </w:p>
    <w:p>
      <w:pPr>
        <w:pStyle w:val="Heading2"/>
      </w:pPr>
      <w:r>
        <w:t>Declaration</w:t>
      </w:r>
    </w:p>
    <w:p>
      <w:r>
        <w:t>I hereby declare that the above-mentioned details are true to the best of my knowledge and belief.</w:t>
        <w:br/>
        <w:br/>
        <w:t>Date: ___________</w:t>
        <w:br/>
        <w:t>Place: Delhi NCR</w:t>
        <w:br/>
        <w:br/>
        <w:t>(Signature)</w:t>
        <w:br/>
        <w:t>Aaditya Gaur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