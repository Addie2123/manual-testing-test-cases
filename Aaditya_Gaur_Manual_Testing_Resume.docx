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Aaditya Gaur</w:t>
      </w:r>
    </w:p>
    <w:p>
      <w:r>
        <w:t>📞 8527013366 | ✉️ gauraaditya97@gmail.com</w:t>
        <w:br/>
        <w:t>📍 Rohini, Delhi, India</w:t>
      </w:r>
    </w:p>
    <w:p>
      <w:pPr>
        <w:pStyle w:val="Heading1"/>
      </w:pPr>
      <w:r>
        <w:t>Career Objective</w:t>
      </w:r>
    </w:p>
    <w:p>
      <w:r>
        <w:t>Motivated and detail-oriented Manual Testing fresher with strong analytical skills and hands-on experience in identifying, analyzing, and reporting software defects. Trained at QSpiders and seeking an opportunity to apply knowledge of STLC, SDLC, and defect management tools to deliver high-quality software products.</w:t>
      </w:r>
    </w:p>
    <w:p>
      <w:pPr>
        <w:pStyle w:val="Heading1"/>
      </w:pPr>
      <w:r>
        <w:t>Educational Qualification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Institution / University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CGPA / %</w:t>
            </w:r>
          </w:p>
        </w:tc>
      </w:tr>
      <w:tr>
        <w:tc>
          <w:tcPr>
            <w:tcW w:type="dxa" w:w="2160"/>
          </w:tcPr>
          <w:p>
            <w:r>
              <w:t>B.Tech in Computer Science</w:t>
            </w:r>
          </w:p>
        </w:tc>
        <w:tc>
          <w:tcPr>
            <w:tcW w:type="dxa" w:w="2160"/>
          </w:tcPr>
          <w:p>
            <w:r>
              <w:t>P.I.E.T (Panipat Institute of Engineering &amp; Technology), K.U.K</w:t>
            </w:r>
          </w:p>
        </w:tc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1"/>
      </w:pPr>
      <w:r>
        <w:t>Technical Skills</w:t>
      </w:r>
    </w:p>
    <w:p>
      <w:r>
        <w:t>• Testing Tools: JIRA, Bugzilla, TestLink</w:t>
      </w:r>
    </w:p>
    <w:p>
      <w:r>
        <w:t>• Testing Concepts: SDLC, STLC, Bug Life Cycle, Test Case Design, Test Scenarios</w:t>
      </w:r>
    </w:p>
    <w:p>
      <w:r>
        <w:t>• Testing Types: Functional, Regression, Smoke, UAT, Compatibility Testing</w:t>
      </w:r>
    </w:p>
    <w:p>
      <w:r>
        <w:t>• Languages: Basic SQL, HTML, Java (Basics)</w:t>
      </w:r>
    </w:p>
    <w:p>
      <w:r>
        <w:t>• Defect Tracking: JIRA</w:t>
      </w:r>
    </w:p>
    <w:p>
      <w:r>
        <w:t>• Version Control: Git, GitHub</w:t>
      </w:r>
    </w:p>
    <w:p>
      <w:r>
        <w:t>• Operating Systems: Windows, Linux</w:t>
      </w:r>
    </w:p>
    <w:p>
      <w:pPr>
        <w:pStyle w:val="Heading1"/>
      </w:pPr>
      <w:r>
        <w:t>Academic Project</w:t>
      </w:r>
    </w:p>
    <w:p>
      <w:r>
        <w:t>Project Title: Online Shopping Web Application Testing</w:t>
      </w:r>
    </w:p>
    <w:p>
      <w:r>
        <w:t>Performed manual testing on an online shopping website including test case design, defect logging in JIRA, and regression testing.</w:t>
      </w:r>
    </w:p>
    <w:p>
      <w:r>
        <w:t>Responsibilities:</w:t>
      </w:r>
    </w:p>
    <w:p>
      <w:r>
        <w:t>• Designed detailed test cases based on requirement documents</w:t>
      </w:r>
    </w:p>
    <w:p>
      <w:r>
        <w:t>• Executed test cases and logged defects in JIRA</w:t>
      </w:r>
    </w:p>
    <w:p>
      <w:r>
        <w:t>• Conducted functional and regression testing</w:t>
      </w:r>
    </w:p>
    <w:p>
      <w:r>
        <w:t>• Prepared final test summary reports</w:t>
      </w:r>
    </w:p>
    <w:p>
      <w:pPr>
        <w:pStyle w:val="Heading1"/>
      </w:pPr>
      <w:r>
        <w:t>Training &amp; Certification</w:t>
      </w:r>
    </w:p>
    <w:p>
      <w:r>
        <w:t>• Manual Testing Training – QSpiders Institute</w:t>
      </w:r>
    </w:p>
    <w:p>
      <w:r>
        <w:t>• SQL for Testers – Udemy (optional)</w:t>
      </w:r>
    </w:p>
    <w:p>
      <w:r>
        <w:t>• Software Testing Fundamentals – Coursera (optional)</w:t>
      </w:r>
    </w:p>
    <w:p>
      <w:pPr>
        <w:pStyle w:val="Heading1"/>
      </w:pPr>
      <w:r>
        <w:t>Strengths</w:t>
      </w:r>
    </w:p>
    <w:p>
      <w:r>
        <w:t>• Quick Learner</w:t>
      </w:r>
    </w:p>
    <w:p>
      <w:r>
        <w:t>• Team Player</w:t>
      </w:r>
    </w:p>
    <w:p>
      <w:r>
        <w:t>• Adaptable and Self-Motivated</w:t>
      </w:r>
    </w:p>
    <w:p>
      <w:pPr>
        <w:pStyle w:val="Heading1"/>
      </w:pPr>
      <w:r>
        <w:t>Personal Details</w:t>
      </w:r>
    </w:p>
    <w:p>
      <w:r>
        <w:t>• Date of Birth: [DD/MM/YYYY]</w:t>
      </w:r>
    </w:p>
    <w:p>
      <w:r>
        <w:t>• Languages Known: English, Hindi</w:t>
      </w:r>
    </w:p>
    <w:p>
      <w:r>
        <w:t>• Hobbies: Learning new tools, Reading tech blogs, Travelling</w:t>
      </w:r>
    </w:p>
    <w:p>
      <w:r>
        <w:t>• Availability: Immediate</w:t>
      </w:r>
    </w:p>
    <w:p>
      <w:pPr>
        <w:pStyle w:val="Heading1"/>
      </w:pPr>
      <w:r>
        <w:t>Declaration</w:t>
      </w:r>
    </w:p>
    <w:p>
      <w:r>
        <w:t>I hereby declare that the above information is true to the best of my knowledge and belief.</w:t>
        <w:br/>
        <w:br/>
        <w:t>Date: ___________</w:t>
        <w:br/>
        <w:t>Place: ___________</w:t>
        <w:br/>
        <w:br/>
        <w:t>(Aaditya Gaur)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