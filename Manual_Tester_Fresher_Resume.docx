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Full Name</w:t>
      </w:r>
    </w:p>
    <w:p>
      <w:r>
        <w:t>📞 Mobile: +91-XXXXXXXXXX | 📧 yourmail@gmail.com | 🌐 linkedin.com/in/yourprofile</w:t>
      </w:r>
    </w:p>
    <w:p>
      <w:pPr>
        <w:pStyle w:val="Heading1"/>
      </w:pPr>
      <w:r>
        <w:t>Career Objective</w:t>
      </w:r>
    </w:p>
    <w:p>
      <w:r>
        <w:t>Enthusiastic and detail-oriented Manual Tester with strong knowledge of SDLC, STLC, Test Case Design, and Bug Reporting. Looking for an entry-level position where I can utilize my skills in software testing and quality assurance to contribute to high-quality software delivery.</w:t>
      </w:r>
    </w:p>
    <w:p>
      <w:pPr>
        <w:pStyle w:val="Heading1"/>
      </w:pPr>
      <w:r>
        <w:t>Skills</w:t>
      </w:r>
    </w:p>
    <w:p>
      <w:pPr>
        <w:pStyle w:val="ListBullet"/>
      </w:pPr>
      <w:r>
        <w:t>Manual Testing (Functional, Regression, Smoke, Sanity, UAT)</w:t>
      </w:r>
    </w:p>
    <w:p>
      <w:pPr>
        <w:pStyle w:val="ListBullet"/>
      </w:pPr>
      <w:r>
        <w:t>Test Case &amp; Test Scenario Design</w:t>
      </w:r>
    </w:p>
    <w:p>
      <w:pPr>
        <w:pStyle w:val="ListBullet"/>
      </w:pPr>
      <w:r>
        <w:t>Bug Life Cycle &amp; Defect Reporting</w:t>
      </w:r>
    </w:p>
    <w:p>
      <w:pPr>
        <w:pStyle w:val="ListBullet"/>
      </w:pPr>
      <w:r>
        <w:t>Agile &amp; Waterfall Models</w:t>
      </w:r>
    </w:p>
    <w:p>
      <w:pPr>
        <w:pStyle w:val="ListBullet"/>
      </w:pPr>
      <w:r>
        <w:t>Tools: JIRA, Bugzilla, Trello</w:t>
      </w:r>
    </w:p>
    <w:p>
      <w:pPr>
        <w:pStyle w:val="ListBullet"/>
      </w:pPr>
      <w:r>
        <w:t>Basic SQL (for data validation)</w:t>
      </w:r>
    </w:p>
    <w:p>
      <w:pPr>
        <w:pStyle w:val="ListBullet"/>
      </w:pPr>
      <w:r>
        <w:t>Good Communication &amp; Documentation</w:t>
      </w:r>
    </w:p>
    <w:p>
      <w:pPr>
        <w:pStyle w:val="Heading1"/>
      </w:pPr>
      <w:r>
        <w:t>Academic Project</w:t>
      </w:r>
    </w:p>
    <w:p>
      <w:pPr>
        <w:pStyle w:val="ListBullet"/>
      </w:pPr>
      <w:r>
        <w:t>E-commerce Web Application Testing (Flipkart Clone)</w:t>
      </w:r>
    </w:p>
    <w:p>
      <w:r>
        <w:t>• Designed 25+ test cases covering login, search, add to cart, and payment modules.</w:t>
      </w:r>
    </w:p>
    <w:p>
      <w:r>
        <w:t>• Reported 10+ defects related to UI and functionality.</w:t>
      </w:r>
    </w:p>
    <w:p>
      <w:r>
        <w:t>• Used JIRA for bug tracking and documentation.</w:t>
      </w:r>
    </w:p>
    <w:p>
      <w:r>
        <w:t>• Prepared Test Execution Report for final submission.</w:t>
      </w:r>
    </w:p>
    <w:p>
      <w:pPr>
        <w:pStyle w:val="Heading1"/>
      </w:pPr>
      <w:r>
        <w:t>Education</w:t>
      </w:r>
    </w:p>
    <w:p>
      <w:r>
        <w:t>B.Tech in Computer Science/IT/ECE (202X)</w:t>
        <w:br/>
        <w:t>XYZ University, City, State</w:t>
      </w:r>
    </w:p>
    <w:p>
      <w:pPr>
        <w:pStyle w:val="Heading1"/>
      </w:pPr>
      <w:r>
        <w:t>Certifications</w:t>
      </w:r>
    </w:p>
    <w:p>
      <w:r>
        <w:t>• Software Testing (Manual + JIRA) – [Institute/Online Platform]</w:t>
      </w:r>
    </w:p>
    <w:p>
      <w:r>
        <w:t>• SQL Basics – [Platform Name]</w:t>
      </w:r>
    </w:p>
    <w:p>
      <w:pPr>
        <w:pStyle w:val="Heading1"/>
      </w:pPr>
      <w:r>
        <w:t>Strengths</w:t>
      </w:r>
    </w:p>
    <w:p>
      <w:pPr>
        <w:pStyle w:val="ListBullet"/>
      </w:pPr>
      <w:r>
        <w:t>Quick learner &amp; adaptable</w:t>
      </w:r>
    </w:p>
    <w:p>
      <w:pPr>
        <w:pStyle w:val="ListBullet"/>
      </w:pPr>
      <w:r>
        <w:t>Strong problem-solving mindset</w:t>
      </w:r>
    </w:p>
    <w:p>
      <w:pPr>
        <w:pStyle w:val="ListBullet"/>
      </w:pPr>
      <w:r>
        <w:t>Team player with attention to detail</w:t>
      </w:r>
    </w:p>
    <w:p>
      <w:pPr>
        <w:pStyle w:val="Heading1"/>
      </w:pPr>
      <w:r>
        <w:t>Declaration</w:t>
      </w:r>
    </w:p>
    <w:p>
      <w:r>
        <w:t>I hereby declare that the information provided above is true to the best of my knowledge and belief.</w:t>
      </w:r>
    </w:p>
    <w:p>
      <w:r>
        <w:br/>
        <w:t>[Your Name]</w:t>
        <w:br/>
        <w:t>Date: _______ | Place: 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