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EB68C" w14:textId="6F8257CD" w:rsidR="00F0731C" w:rsidRDefault="006C495D">
      <w:pPr>
        <w:pStyle w:val="Title"/>
      </w:pPr>
      <w:r>
        <w:t>Aaditya Gaur</w:t>
      </w:r>
    </w:p>
    <w:p w14:paraId="65BDC06B" w14:textId="7F3976F3" w:rsidR="00F0731C" w:rsidRDefault="006C495D">
      <w:r>
        <w:t>📍</w:t>
      </w:r>
      <w:r>
        <w:t xml:space="preserve"> New Delhi</w:t>
      </w:r>
      <w:r>
        <w:t xml:space="preserve">, State | </w:t>
      </w:r>
      <w:r>
        <w:t>📞</w:t>
      </w:r>
      <w:r>
        <w:t xml:space="preserve"> +91-8527013366</w:t>
      </w:r>
      <w:r>
        <w:t xml:space="preserve"> | ✉</w:t>
      </w:r>
      <w:r>
        <w:t>️</w:t>
      </w:r>
      <w:r>
        <w:t xml:space="preserve"> gauraaditya97@gmail</w:t>
      </w:r>
      <w:r>
        <w:t xml:space="preserve">.com | </w:t>
      </w:r>
      <w:r>
        <w:t>🔗</w:t>
      </w:r>
      <w:r>
        <w:t>LinkedIn/GitHub</w:t>
      </w:r>
    </w:p>
    <w:p w14:paraId="3B8BC57A" w14:textId="77777777" w:rsidR="00F0731C" w:rsidRDefault="006C495D">
      <w:pPr>
        <w:pStyle w:val="Heading1"/>
      </w:pPr>
      <w:r>
        <w:t>Career Objective</w:t>
      </w:r>
    </w:p>
    <w:p w14:paraId="7C23B5C7" w14:textId="77777777" w:rsidR="00F0731C" w:rsidRDefault="006C495D">
      <w:r>
        <w:t xml:space="preserve">Enthusiastic and detail-oriented B.Tech graduate with strong knowledge of manual testing, SDLC, STLC, defect tracking, and test case </w:t>
      </w:r>
      <w:r>
        <w:t>design. Seeking an opportunity as a Manual Tester to apply analytical skills, ensure software quality, and contribute to the success of a growing organization.</w:t>
      </w:r>
    </w:p>
    <w:p w14:paraId="0101990B" w14:textId="77777777" w:rsidR="00F0731C" w:rsidRDefault="006C495D">
      <w:pPr>
        <w:pStyle w:val="Heading1"/>
      </w:pPr>
      <w:r>
        <w:t>Education</w:t>
      </w:r>
    </w:p>
    <w:p w14:paraId="3558F750" w14:textId="2F0983CB" w:rsidR="00F0731C" w:rsidRDefault="006C495D">
      <w:r>
        <w:t>Bachelor of Technology (B.Tech) in [Computer S</w:t>
      </w:r>
      <w:bookmarkStart w:id="0" w:name="_GoBack"/>
      <w:bookmarkEnd w:id="0"/>
      <w:r>
        <w:t>cience</w:t>
      </w:r>
      <w:r>
        <w:t>]</w:t>
      </w:r>
      <w:r>
        <w:br/>
        <w:t>[Your University/College], [City]</w:t>
      </w:r>
      <w:r>
        <w:br/>
        <w:t>Yea</w:t>
      </w:r>
      <w:r>
        <w:t>r of Completion: 2019</w:t>
      </w:r>
      <w:r>
        <w:t xml:space="preserve"> | CGPA/Percentage: 64.5</w:t>
      </w:r>
      <w:r>
        <w:t>%</w:t>
      </w:r>
    </w:p>
    <w:p w14:paraId="31149A5F" w14:textId="55CA2622" w:rsidR="00F0731C" w:rsidRDefault="006C495D">
      <w:r>
        <w:t>12th (Higher Secondary Education)</w:t>
      </w:r>
      <w:r>
        <w:br/>
        <w:t>[Board/School Name] | Year: 2015</w:t>
      </w:r>
      <w:r>
        <w:t xml:space="preserve"> | 60.4</w:t>
      </w:r>
      <w:r>
        <w:t>%</w:t>
      </w:r>
    </w:p>
    <w:p w14:paraId="7E72F979" w14:textId="60AF7B86" w:rsidR="00F0731C" w:rsidRDefault="006C495D">
      <w:r>
        <w:t>10th (Secondary Education)</w:t>
      </w:r>
      <w:r>
        <w:br/>
        <w:t>[Board/School Name] | Year: 2013</w:t>
      </w:r>
      <w:r>
        <w:t xml:space="preserve"> | 88.8</w:t>
      </w:r>
      <w:r>
        <w:t>%</w:t>
      </w:r>
    </w:p>
    <w:p w14:paraId="1BD9A00A" w14:textId="77777777" w:rsidR="00F0731C" w:rsidRDefault="006C495D">
      <w:pPr>
        <w:pStyle w:val="Heading1"/>
      </w:pPr>
      <w:r>
        <w:t>Technical Skills</w:t>
      </w:r>
    </w:p>
    <w:p w14:paraId="06DD7248" w14:textId="77777777" w:rsidR="00F0731C" w:rsidRDefault="006C495D">
      <w:r>
        <w:t>- Testing Tools: Jira, Bugzilla (Basics)</w:t>
      </w:r>
    </w:p>
    <w:p w14:paraId="7875F50B" w14:textId="77777777" w:rsidR="00F0731C" w:rsidRDefault="006C495D">
      <w:r>
        <w:t>- Concepts: SD</w:t>
      </w:r>
      <w:r>
        <w:t>LC, STLC, Agile Methodology, Defect Life Cycle</w:t>
      </w:r>
    </w:p>
    <w:p w14:paraId="60468C5F" w14:textId="77777777" w:rsidR="00F0731C" w:rsidRDefault="006C495D">
      <w:r>
        <w:t>- Test Skills: Test case design, Test scenario writing, Functional &amp; Regression Testing, Smoke &amp; Sanity Testing</w:t>
      </w:r>
    </w:p>
    <w:p w14:paraId="0D840F94" w14:textId="77777777" w:rsidR="00F0731C" w:rsidRDefault="006C495D">
      <w:r>
        <w:t>- Databases: Basic SQL Queries for Data Validation</w:t>
      </w:r>
    </w:p>
    <w:p w14:paraId="1E5645EF" w14:textId="77777777" w:rsidR="00F0731C" w:rsidRDefault="006C495D">
      <w:r>
        <w:t>- Programming Basics: Java/Python (if applicab</w:t>
      </w:r>
      <w:r>
        <w:t>le)</w:t>
      </w:r>
    </w:p>
    <w:p w14:paraId="6EC598E5" w14:textId="77777777" w:rsidR="00F0731C" w:rsidRDefault="006C495D">
      <w:r>
        <w:t>- Other Tools: MS Excel, MS Word</w:t>
      </w:r>
    </w:p>
    <w:p w14:paraId="2D877670" w14:textId="77777777" w:rsidR="00F0731C" w:rsidRDefault="006C495D">
      <w:pPr>
        <w:pStyle w:val="Heading1"/>
      </w:pPr>
      <w:r>
        <w:t>Academic Projects</w:t>
      </w:r>
    </w:p>
    <w:p w14:paraId="40D77A3C" w14:textId="77777777" w:rsidR="00F0731C" w:rsidRDefault="006C495D">
      <w:r>
        <w:t>1. Online Shopping Application – Manual Testing Project</w:t>
      </w:r>
      <w:r>
        <w:br/>
        <w:t>- Prepared detailed test scenarios and test cases.</w:t>
      </w:r>
      <w:r>
        <w:br/>
        <w:t>- Executed functional, usability, and regression testing.</w:t>
      </w:r>
      <w:r>
        <w:br/>
      </w:r>
      <w:r>
        <w:lastRenderedPageBreak/>
        <w:t>- Logged and tracked bugs using Exce</w:t>
      </w:r>
      <w:r>
        <w:t>l/Jira.</w:t>
      </w:r>
      <w:r>
        <w:br/>
        <w:t>- Validated payment gateway and cart functionality.</w:t>
      </w:r>
    </w:p>
    <w:p w14:paraId="25791795" w14:textId="77777777" w:rsidR="00F0731C" w:rsidRDefault="006C495D">
      <w:r>
        <w:t>2. Student Management System – Testing Project</w:t>
      </w:r>
      <w:r>
        <w:br/>
        <w:t>- Performed requirement analysis.</w:t>
      </w:r>
      <w:r>
        <w:br/>
        <w:t>- Designed test cases for login, student data entry, and report generation modules.</w:t>
      </w:r>
      <w:r>
        <w:br/>
        <w:t xml:space="preserve">- Reported bugs and prepared a </w:t>
      </w:r>
      <w:r>
        <w:t>test summary report.</w:t>
      </w:r>
    </w:p>
    <w:p w14:paraId="318A630E" w14:textId="77777777" w:rsidR="00F0731C" w:rsidRDefault="006C495D">
      <w:pPr>
        <w:pStyle w:val="Heading1"/>
      </w:pPr>
      <w:r>
        <w:t>Certifications</w:t>
      </w:r>
    </w:p>
    <w:p w14:paraId="2506E535" w14:textId="77777777" w:rsidR="00F0731C" w:rsidRDefault="006C495D">
      <w:r>
        <w:t>- Software Testing (Manual + Basics of Automation) – [Institute Name]</w:t>
      </w:r>
    </w:p>
    <w:p w14:paraId="1493E2EC" w14:textId="77777777" w:rsidR="00F0731C" w:rsidRDefault="006C495D">
      <w:r>
        <w:t>- SQL for Beginners – [Platform, e.g., Udemy/Coursera]</w:t>
      </w:r>
    </w:p>
    <w:p w14:paraId="087521D9" w14:textId="77777777" w:rsidR="00F0731C" w:rsidRDefault="006C495D">
      <w:pPr>
        <w:pStyle w:val="Heading1"/>
      </w:pPr>
      <w:r>
        <w:t>Strengths</w:t>
      </w:r>
    </w:p>
    <w:p w14:paraId="10A03875" w14:textId="77777777" w:rsidR="00F0731C" w:rsidRDefault="006C495D">
      <w:r>
        <w:t>- Strong analytical and problem-solving skills</w:t>
      </w:r>
    </w:p>
    <w:p w14:paraId="6DA2A3F0" w14:textId="77777777" w:rsidR="00F0731C" w:rsidRDefault="006C495D">
      <w:r>
        <w:t>- Quick learner with attention to deta</w:t>
      </w:r>
      <w:r>
        <w:t>il</w:t>
      </w:r>
    </w:p>
    <w:p w14:paraId="13781A50" w14:textId="77777777" w:rsidR="00F0731C" w:rsidRDefault="006C495D">
      <w:r>
        <w:t>- Team player with good communication skills</w:t>
      </w:r>
    </w:p>
    <w:p w14:paraId="019626BD" w14:textId="77777777" w:rsidR="00F0731C" w:rsidRDefault="006C495D">
      <w:r>
        <w:t>- Ability to work under deadlines</w:t>
      </w:r>
    </w:p>
    <w:p w14:paraId="7858D28F" w14:textId="77777777" w:rsidR="00F0731C" w:rsidRDefault="006C495D">
      <w:pPr>
        <w:pStyle w:val="Heading1"/>
      </w:pPr>
      <w:r>
        <w:t>Personal Details</w:t>
      </w:r>
    </w:p>
    <w:p w14:paraId="0292B71C" w14:textId="123F842D" w:rsidR="00F0731C" w:rsidRDefault="006C495D">
      <w:r>
        <w:t>Date of Birth: 19</w:t>
      </w:r>
      <w:r>
        <w:t>/10</w:t>
      </w:r>
      <w:r>
        <w:t>/1997</w:t>
      </w:r>
    </w:p>
    <w:p w14:paraId="51874F43" w14:textId="77777777" w:rsidR="00F0731C" w:rsidRDefault="006C495D">
      <w:r>
        <w:t>Languages Known: English, Hindi</w:t>
      </w:r>
    </w:p>
    <w:p w14:paraId="4EF8AFFB" w14:textId="77777777" w:rsidR="00F0731C" w:rsidRDefault="006C495D">
      <w:r>
        <w:t>Hobbies: Problem solving, Exploring technology</w:t>
      </w:r>
    </w:p>
    <w:sectPr w:rsidR="00F07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95D"/>
    <w:rsid w:val="00AA1D8D"/>
    <w:rsid w:val="00B47730"/>
    <w:rsid w:val="00CB0664"/>
    <w:rsid w:val="00F073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ACF0C"/>
  <w14:defaultImageDpi w14:val="300"/>
  <w15:docId w15:val="{1080E659-A569-4C07-92AA-56D70247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C50F44-3640-4105-B8E1-98806A7F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ADDI</cp:lastModifiedBy>
  <cp:revision>3</cp:revision>
  <dcterms:created xsi:type="dcterms:W3CDTF">2013-12-23T23:15:00Z</dcterms:created>
  <dcterms:modified xsi:type="dcterms:W3CDTF">2025-09-25T11:59:00Z</dcterms:modified>
  <cp:category/>
</cp:coreProperties>
</file>